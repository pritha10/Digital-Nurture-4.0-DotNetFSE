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1D68EB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Financial Forecasting</w:t>
      </w:r>
      <w:bookmarkStart w:id="0" w:name="_GoBack"/>
      <w:bookmarkEnd w:id="0"/>
    </w:p>
    <w:p w14:paraId="7C4EA69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b/>
          <w:bCs/>
          <w:sz w:val="24"/>
          <w:szCs w:val="24"/>
        </w:rPr>
        <w:t>Understand Recursive Algorithms</w:t>
      </w:r>
    </w:p>
    <w:p w14:paraId="78B5660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69E0A926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sz w:val="24"/>
          <w:szCs w:val="24"/>
        </w:rPr>
        <w:t>Recursion</w:t>
      </w:r>
      <w:r>
        <w:rPr>
          <w:rFonts w:hint="default" w:ascii="Times New Roman" w:hAnsi="Times New Roman" w:cs="Times New Roman"/>
          <w:sz w:val="24"/>
          <w:szCs w:val="24"/>
        </w:rPr>
        <w:t xml:space="preserve"> is when a method calls itself to solve smaller parts of a problem.</w:t>
      </w:r>
    </w:p>
    <w:p w14:paraId="601E7C05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If you want to calculate future value for year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 xml:space="preserve">, you can calculate year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n-1</w:t>
      </w:r>
      <w:r>
        <w:rPr>
          <w:rFonts w:hint="default" w:ascii="Times New Roman" w:hAnsi="Times New Roman" w:cs="Times New Roman"/>
          <w:sz w:val="24"/>
          <w:szCs w:val="24"/>
        </w:rPr>
        <w:t xml:space="preserve"> first, then apply the growth rate</w:t>
      </w:r>
    </w:p>
    <w:p w14:paraId="4D3B6021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Full Code:</w:t>
      </w:r>
    </w:p>
    <w:p w14:paraId="2B6365F8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using System;</w:t>
      </w:r>
    </w:p>
    <w:p w14:paraId="01DD410C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704CBDBA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namespace FinancialForecastingTool</w:t>
      </w:r>
    </w:p>
    <w:p w14:paraId="61B0B73D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{</w:t>
      </w:r>
    </w:p>
    <w:p w14:paraId="4719FC7B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class Program</w:t>
      </w:r>
    </w:p>
    <w:p w14:paraId="5A27D174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{</w:t>
      </w:r>
    </w:p>
    <w:p w14:paraId="59DF9EE1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static void Main(string[] args)</w:t>
      </w:r>
    </w:p>
    <w:p w14:paraId="4BCAD232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{</w:t>
      </w:r>
    </w:p>
    <w:p w14:paraId="512DC057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Console.Write("Enter initial amount: ");</w:t>
      </w:r>
    </w:p>
    <w:p w14:paraId="2FC0BA31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double initialAmount = Convert.ToDouble(Console.ReadLine());</w:t>
      </w:r>
    </w:p>
    <w:p w14:paraId="5C97CDD9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5BB93993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Console.Write("Enter annual growth rate (in %): ");</w:t>
      </w:r>
    </w:p>
    <w:p w14:paraId="40374759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double growthRate = Convert.ToDouble(Console.ReadLine()) / 100.0;</w:t>
      </w:r>
    </w:p>
    <w:p w14:paraId="33C1F777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22E7EE5B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Console.Write("Enter number of years: ");</w:t>
      </w:r>
    </w:p>
    <w:p w14:paraId="10C8D71D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int years = Convert.ToInt32(Console.ReadLine());</w:t>
      </w:r>
    </w:p>
    <w:p w14:paraId="5AB852A4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0A25CD8A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double futureValue = CalculateFutureValue(initialAmount, growthRate, years);</w:t>
      </w:r>
    </w:p>
    <w:p w14:paraId="26A9EFDD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Console.WriteLine($"\nPredicted value after {years} years: {futureValue:F2}");</w:t>
      </w:r>
    </w:p>
    <w:p w14:paraId="7BD7D726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}</w:t>
      </w:r>
    </w:p>
    <w:p w14:paraId="177219BE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0362E8AA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// Recursive Method</w:t>
      </w:r>
    </w:p>
    <w:p w14:paraId="59DE8B56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static double CalculateFutureValue(double amount, double rate, int years)</w:t>
      </w:r>
    </w:p>
    <w:p w14:paraId="77B44552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{</w:t>
      </w:r>
    </w:p>
    <w:p w14:paraId="1CDF694F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if (years == 0)</w:t>
      </w:r>
    </w:p>
    <w:p w14:paraId="3B06AE99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    return amount;</w:t>
      </w:r>
    </w:p>
    <w:p w14:paraId="19428475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</w:t>
      </w:r>
    </w:p>
    <w:p w14:paraId="208950CF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return CalculateFutureValue(amount, rate, years - 1) * (1 + rate);</w:t>
      </w:r>
    </w:p>
    <w:p w14:paraId="273D04A8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}</w:t>
      </w:r>
    </w:p>
    <w:p w14:paraId="45370378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59514B2B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7BDE38E9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08CC8495">
      <w:pPr>
        <w:rPr>
          <w:rFonts w:hint="default" w:ascii="Times New Roman" w:hAnsi="Times New Roman" w:cs="Times New Roman"/>
          <w:sz w:val="24"/>
          <w:szCs w:val="24"/>
        </w:rPr>
      </w:pPr>
    </w:p>
    <w:p w14:paraId="62EE49D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92"/>
          <w:rFonts w:hint="default" w:ascii="Times New Roman" w:hAnsi="Times New Roman" w:cs="Times New Roman"/>
          <w:b/>
          <w:bCs/>
          <w:sz w:val="24"/>
          <w:szCs w:val="24"/>
        </w:rPr>
        <w:t>Analysis</w:t>
      </w:r>
      <w:r>
        <w:rPr>
          <w:rStyle w:val="92"/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99BCF1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5070C935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sz w:val="24"/>
          <w:szCs w:val="24"/>
        </w:rPr>
        <w:t>Time Compl</w:t>
      </w:r>
      <w:r>
        <w:rPr>
          <w:rStyle w:val="92"/>
          <w:rFonts w:hint="default" w:ascii="Times New Roman" w:hAnsi="Times New Roman" w:cs="Times New Roman"/>
          <w:sz w:val="24"/>
          <w:szCs w:val="24"/>
          <w:lang w:val="en-US"/>
        </w:rPr>
        <w:t>e</w:t>
      </w:r>
      <w:r>
        <w:rPr>
          <w:rStyle w:val="92"/>
          <w:rFonts w:hint="default" w:ascii="Times New Roman" w:hAnsi="Times New Roman" w:cs="Times New Roman"/>
          <w:sz w:val="24"/>
          <w:szCs w:val="24"/>
        </w:rPr>
        <w:t>xity:</w:t>
      </w:r>
    </w:p>
    <w:p w14:paraId="41402E0E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time complexity is </w:t>
      </w:r>
      <w:r>
        <w:rPr>
          <w:rStyle w:val="92"/>
          <w:rFonts w:hint="default" w:ascii="Times New Roman" w:hAnsi="Times New Roman" w:cs="Times New Roman"/>
          <w:sz w:val="24"/>
          <w:szCs w:val="24"/>
        </w:rPr>
        <w:t>O(n)</w:t>
      </w:r>
      <w:r>
        <w:rPr>
          <w:rFonts w:hint="default" w:ascii="Times New Roman" w:hAnsi="Times New Roman" w:cs="Times New Roman"/>
          <w:sz w:val="24"/>
          <w:szCs w:val="24"/>
        </w:rPr>
        <w:t xml:space="preserve"> (linear), where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 xml:space="preserve"> is the number of years.</w:t>
      </w:r>
    </w:p>
    <w:p w14:paraId="45E4104E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Each recursive call reduces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years</w:t>
      </w:r>
      <w:r>
        <w:rPr>
          <w:rFonts w:hint="default" w:ascii="Times New Roman" w:hAnsi="Times New Roman" w:cs="Times New Roman"/>
          <w:sz w:val="24"/>
          <w:szCs w:val="24"/>
        </w:rPr>
        <w:t xml:space="preserve"> by 1 until 0.</w:t>
      </w:r>
    </w:p>
    <w:p w14:paraId="7A1A6EBA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sz w:val="24"/>
          <w:szCs w:val="24"/>
        </w:rPr>
        <w:t>Optimization:</w:t>
      </w:r>
    </w:p>
    <w:p w14:paraId="1D27E42C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Since recursion may lead to </w:t>
      </w:r>
      <w:r>
        <w:rPr>
          <w:rStyle w:val="92"/>
          <w:rFonts w:hint="default" w:ascii="Times New Roman" w:hAnsi="Times New Roman" w:cs="Times New Roman"/>
          <w:sz w:val="24"/>
          <w:szCs w:val="24"/>
        </w:rPr>
        <w:t>stack overflow</w:t>
      </w:r>
      <w:r>
        <w:rPr>
          <w:rFonts w:hint="default" w:ascii="Times New Roman" w:hAnsi="Times New Roman" w:cs="Times New Roman"/>
          <w:sz w:val="24"/>
          <w:szCs w:val="24"/>
        </w:rPr>
        <w:t xml:space="preserve"> for very large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 xml:space="preserve">, we can optimize it using </w:t>
      </w:r>
      <w:r>
        <w:rPr>
          <w:rStyle w:val="92"/>
          <w:rFonts w:hint="default" w:ascii="Times New Roman" w:hAnsi="Times New Roman" w:cs="Times New Roman"/>
          <w:sz w:val="24"/>
          <w:szCs w:val="24"/>
        </w:rPr>
        <w:t>iteration</w:t>
      </w:r>
      <w:r>
        <w:rPr>
          <w:rFonts w:hint="default" w:ascii="Times New Roman" w:hAnsi="Times New Roman" w:cs="Times New Roman"/>
          <w:sz w:val="24"/>
          <w:szCs w:val="24"/>
        </w:rPr>
        <w:t xml:space="preserve"> or </w:t>
      </w:r>
      <w:r>
        <w:rPr>
          <w:rStyle w:val="92"/>
          <w:rFonts w:hint="default" w:ascii="Times New Roman" w:hAnsi="Times New Roman" w:cs="Times New Roman"/>
          <w:sz w:val="24"/>
          <w:szCs w:val="24"/>
        </w:rPr>
        <w:t>memoization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EF9CDF8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this simple financial forecast, iteration is cleaner.</w:t>
      </w:r>
    </w:p>
    <w:p w14:paraId="167F4D8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62E8BCF3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0" w:footer="737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7006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19212F3"/>
    <w:rsid w:val="42FA42F3"/>
    <w:rsid w:val="61025AFD"/>
    <w:rsid w:val="6DF7006C"/>
    <w:rsid w:val="70887E09"/>
    <w:rsid w:val="7901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4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2025-06-20T18:26:00Z</dcterms:created>
  <dc:creator>PRITHA DAS</dc:creator>
  <cp:lastModifiedBy>PRITHA DAS</cp:lastModifiedBy>
  <dcterms:modified xsi:type="dcterms:W3CDTF">2025-06-20T18:30:53Z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72DD2972C35F4FCEA68193D9DB13FBAE_11</vt:lpwstr>
  </property>
</Properties>
</file>