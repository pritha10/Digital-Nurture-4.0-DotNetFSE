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355024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Step 1: Understand Asymptotic Notation</w:t>
      </w:r>
    </w:p>
    <w:p w14:paraId="6B57499B">
      <w:pPr>
        <w:pStyle w:val="85"/>
        <w:keepNext w:val="0"/>
        <w:keepLines w:val="0"/>
        <w:widowControl/>
        <w:suppressLineNumbers w:val="0"/>
      </w:pPr>
      <w:r>
        <w:rPr>
          <w:rStyle w:val="92"/>
          <w:b w:val="0"/>
          <w:bCs w:val="0"/>
        </w:rPr>
        <w:t>Big O Notation</w:t>
      </w:r>
      <w:r>
        <w:t xml:space="preserve"> gives the upper bound of an algorithm's time or space complexity as input grows.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148"/>
        <w:gridCol w:w="1511"/>
        <w:gridCol w:w="1269"/>
      </w:tblGrid>
      <w:tr w14:paraId="34853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EDAA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Search Type</w:t>
            </w:r>
          </w:p>
        </w:tc>
        <w:tc>
          <w:tcPr>
            <w:tcW w:w="1118" w:type="dxa"/>
            <w:shd w:val="clear"/>
            <w:vAlign w:val="center"/>
          </w:tcPr>
          <w:p w14:paraId="4884EB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Best Case</w:t>
            </w:r>
          </w:p>
        </w:tc>
        <w:tc>
          <w:tcPr>
            <w:tcW w:w="1481" w:type="dxa"/>
            <w:shd w:val="clear"/>
            <w:vAlign w:val="center"/>
          </w:tcPr>
          <w:p w14:paraId="46B833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05BFF9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Worst Case</w:t>
            </w:r>
          </w:p>
        </w:tc>
      </w:tr>
      <w:tr w14:paraId="1911B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0DA2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1118" w:type="dxa"/>
            <w:shd w:val="clear"/>
            <w:vAlign w:val="center"/>
          </w:tcPr>
          <w:p w14:paraId="2B1BA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1481" w:type="dxa"/>
            <w:shd w:val="clear"/>
            <w:vAlign w:val="center"/>
          </w:tcPr>
          <w:p w14:paraId="6D4B7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0A737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O(N)</w:t>
            </w:r>
          </w:p>
        </w:tc>
      </w:tr>
      <w:tr w14:paraId="3DF75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A10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1118" w:type="dxa"/>
            <w:shd w:val="clear"/>
            <w:vAlign w:val="center"/>
          </w:tcPr>
          <w:p w14:paraId="4C105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O(1)</w:t>
            </w:r>
          </w:p>
        </w:tc>
        <w:tc>
          <w:tcPr>
            <w:tcW w:w="1481" w:type="dxa"/>
            <w:shd w:val="clear"/>
            <w:vAlign w:val="center"/>
          </w:tcPr>
          <w:p w14:paraId="0F357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728E0A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O(log N)</w:t>
            </w:r>
          </w:p>
        </w:tc>
      </w:tr>
    </w:tbl>
    <w:p w14:paraId="5C0F70B5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Linear Search:</w:t>
      </w:r>
      <w:r>
        <w:t xml:space="preserve"> Works on any array (unsorted). Simple but slow for large data.</w:t>
      </w:r>
    </w:p>
    <w:p w14:paraId="4DAF8FD6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Binary Search:</w:t>
      </w:r>
      <w:r>
        <w:t xml:space="preserve"> Needs sorted data. Very fast even for large datasets.</w:t>
      </w:r>
    </w:p>
    <w:p w14:paraId="4C1247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C71D973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Step 2: Setup Product Class</w:t>
      </w:r>
    </w:p>
    <w:p w14:paraId="61AB779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Product</w:t>
      </w:r>
    </w:p>
    <w:p w14:paraId="77F41C9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4F25696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int ProductId { get; set; }</w:t>
      </w:r>
    </w:p>
    <w:p w14:paraId="414FDCF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string ProductName { get; set; }</w:t>
      </w:r>
    </w:p>
    <w:p w14:paraId="7E733B3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string Category { get; set; }</w:t>
      </w:r>
    </w:p>
    <w:p w14:paraId="1A986D0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4C7A2F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Product(int productId, string productName, string category)</w:t>
      </w:r>
    </w:p>
    <w:p w14:paraId="59D1C42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55BFFF5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ProductId = productId;</w:t>
      </w:r>
    </w:p>
    <w:p w14:paraId="65466A0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ProductName = productName;</w:t>
      </w:r>
    </w:p>
    <w:p w14:paraId="233E33E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Category = category;</w:t>
      </w:r>
    </w:p>
    <w:p w14:paraId="48E4D15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3CF04A8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0BB30D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Step 3: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Implement Search Algorithms</w:t>
      </w:r>
    </w:p>
    <w:p w14:paraId="1C9DC9C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Linear search:</w:t>
      </w:r>
    </w:p>
    <w:p w14:paraId="46CCE7E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static Product LinearSearch(Product[] products, string searchName)</w:t>
      </w:r>
    </w:p>
    <w:p w14:paraId="2AF9BC5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2BB202B7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foreach (var product in products)</w:t>
      </w:r>
    </w:p>
    <w:p w14:paraId="2157C31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249CCD1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if (product.ProductName.Equals(searchName, StringComparison.OrdinalIgnoreCase))</w:t>
      </w:r>
    </w:p>
    <w:p w14:paraId="1E6D353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0034C86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return product;</w:t>
      </w:r>
    </w:p>
    <w:p w14:paraId="4CF4417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4CF67A4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3B2A1E8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return null;</w:t>
      </w:r>
    </w:p>
    <w:p w14:paraId="6C664BC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2F3911E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Step 4: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Binary Search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08E9780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static Product BinarySearch(Product[] products, string searchName)</w:t>
      </w:r>
    </w:p>
    <w:p w14:paraId="285A7D7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{</w:t>
      </w:r>
    </w:p>
    <w:p w14:paraId="3E71E81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int left = 0;</w:t>
      </w:r>
    </w:p>
    <w:p w14:paraId="78198B3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int right = products.Length - 1;</w:t>
      </w:r>
    </w:p>
    <w:p w14:paraId="1AA66A8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BB9F22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while (left &lt;= right)</w:t>
      </w:r>
    </w:p>
    <w:p w14:paraId="79E46A4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{</w:t>
      </w:r>
    </w:p>
    <w:p w14:paraId="613B410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mid = (left + right) / 2;</w:t>
      </w:r>
    </w:p>
    <w:p w14:paraId="1E84674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comparison = string.Compare(products[mid].ProductName, searchName, StringComparison.OrdinalIgnoreCase);</w:t>
      </w:r>
    </w:p>
    <w:p w14:paraId="63F31F6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</w:t>
      </w:r>
    </w:p>
    <w:p w14:paraId="20351F6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(comparison == 0)</w:t>
      </w:r>
    </w:p>
    <w:p w14:paraId="12B374C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return products[mid];</w:t>
      </w:r>
    </w:p>
    <w:p w14:paraId="67F6181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 if (comparison &lt; 0)</w:t>
      </w:r>
    </w:p>
    <w:p w14:paraId="6DB0E64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left = mid + 1;</w:t>
      </w:r>
    </w:p>
    <w:p w14:paraId="1D38669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</w:t>
      </w:r>
    </w:p>
    <w:p w14:paraId="71C0054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right = mid - 1;</w:t>
      </w:r>
    </w:p>
    <w:p w14:paraId="6D71165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14AEBE0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return null;</w:t>
      </w:r>
    </w:p>
    <w:p w14:paraId="1D77A3D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1BA5A71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Testing Everything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60ECEE9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using System;</w:t>
      </w:r>
    </w:p>
    <w:p w14:paraId="1A8760F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B43C5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class Program</w:t>
      </w:r>
    </w:p>
    <w:p w14:paraId="4816ED3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{</w:t>
      </w:r>
    </w:p>
    <w:p w14:paraId="41B902E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static void Main()</w:t>
      </w:r>
    </w:p>
    <w:p w14:paraId="74796EA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{</w:t>
      </w:r>
    </w:p>
    <w:p w14:paraId="4583841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Product[] products = new Product[]</w:t>
      </w:r>
    </w:p>
    <w:p w14:paraId="4CC03BC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23E7851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Product(1, "Laptop", "Electronics"),</w:t>
      </w:r>
    </w:p>
    <w:p w14:paraId="3908FA9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Product(2, "Mobile", "Electronics"),</w:t>
      </w:r>
    </w:p>
    <w:p w14:paraId="322A3AD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Product(3, "Shoes", "Fashion"),</w:t>
      </w:r>
    </w:p>
    <w:p w14:paraId="4A3B5C4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Product(4, "Watch", "Accessories"),</w:t>
      </w:r>
    </w:p>
    <w:p w14:paraId="3E895B0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new Product(5, "Bag", "Fashion"),</w:t>
      </w:r>
    </w:p>
    <w:p w14:paraId="08BEDFB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};</w:t>
      </w:r>
    </w:p>
    <w:p w14:paraId="25B2F3A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72DCBB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// Sort products by name for binary search</w:t>
      </w:r>
    </w:p>
    <w:p w14:paraId="678BE43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Array.Sort(products, (p1, p2) =&gt; p1.ProductName.CompareTo(p2.ProductName));</w:t>
      </w:r>
    </w:p>
    <w:p w14:paraId="4D15752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C653F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Console.WriteLine("Enter product name to search:");</w:t>
      </w:r>
    </w:p>
    <w:p w14:paraId="23F01CF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string searchName = Console.ReadLine();</w:t>
      </w:r>
    </w:p>
    <w:p w14:paraId="300C385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B4967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// Linear Search</w:t>
      </w:r>
    </w:p>
    <w:p w14:paraId="0226A01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 result1 = LinearSearch(products, searchName);</w:t>
      </w:r>
    </w:p>
    <w:p w14:paraId="6CE6EAA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(result1 != null)</w:t>
      </w:r>
    </w:p>
    <w:p w14:paraId="0FE93FF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Console.WriteLine($"Linear Search: Found {result1.ProductName} in {result1.Category}");</w:t>
      </w:r>
    </w:p>
    <w:p w14:paraId="7C402BF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</w:t>
      </w:r>
    </w:p>
    <w:p w14:paraId="1898E51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Console.WriteLine("Linear Search: Product not found");</w:t>
      </w:r>
    </w:p>
    <w:p w14:paraId="14888F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FA3E5D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// Binary Search</w:t>
      </w:r>
    </w:p>
    <w:p w14:paraId="605E4B2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Product result2 = BinarySearch(products, searchName);</w:t>
      </w:r>
    </w:p>
    <w:p w14:paraId="0625DE0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(result2 != null)</w:t>
      </w:r>
    </w:p>
    <w:p w14:paraId="02E8464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Console.WriteLine($"Binary Search: Found {result2.ProductName} in {result2.Category}");</w:t>
      </w:r>
    </w:p>
    <w:p w14:paraId="108F65F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</w:t>
      </w:r>
    </w:p>
    <w:p w14:paraId="265C793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Console.WriteLine("Binary Search: Product not found");</w:t>
      </w:r>
    </w:p>
    <w:p w14:paraId="1AF696D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4C6624D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5070C4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Step 5: Analysis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2137"/>
        <w:gridCol w:w="2230"/>
      </w:tblGrid>
      <w:tr w14:paraId="4233B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CBA4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060CD8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5F1CB0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Space Complexity</w:t>
            </w:r>
          </w:p>
        </w:tc>
      </w:tr>
      <w:tr w14:paraId="2DA46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6B5A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78FA43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C5E7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O(1)</w:t>
            </w:r>
          </w:p>
        </w:tc>
      </w:tr>
      <w:tr w14:paraId="3260C3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1E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47C83C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2717A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  <w14:ligatures w14:val="standardContextual"/>
              </w:rPr>
              <w:t>O(1)</w:t>
            </w:r>
          </w:p>
        </w:tc>
      </w:tr>
    </w:tbl>
    <w:p w14:paraId="6DB9A4A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Linear Search:</w:t>
      </w:r>
      <w:r>
        <w:rPr>
          <w:rFonts w:hint="default" w:ascii="Times New Roman" w:hAnsi="Times New Roman" w:cs="Times New Roman"/>
          <w:sz w:val="28"/>
          <w:szCs w:val="28"/>
        </w:rPr>
        <w:t xml:space="preserve"> Suitable if data is unsorted or data changes frequently.</w:t>
      </w:r>
    </w:p>
    <w:p w14:paraId="29458A2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Binary Search:</w:t>
      </w:r>
      <w:r>
        <w:rPr>
          <w:rFonts w:hint="default" w:ascii="Times New Roman" w:hAnsi="Times New Roman" w:cs="Times New Roman"/>
          <w:sz w:val="28"/>
          <w:szCs w:val="28"/>
        </w:rPr>
        <w:t xml:space="preserve"> Best for large, sorted datasets where data doesn't change frequently.</w:t>
      </w:r>
    </w:p>
    <w:p w14:paraId="270C51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FEC41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980BBE8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18494D8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0" w:footer="737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C26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19212F3"/>
    <w:rsid w:val="42FA42F3"/>
    <w:rsid w:val="61025AFD"/>
    <w:rsid w:val="616C26AE"/>
    <w:rsid w:val="70887E09"/>
    <w:rsid w:val="7901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2025-06-20T16:05:00Z</dcterms:created>
  <dc:creator>PRITHA DAS</dc:creator>
  <cp:lastModifiedBy>PRITHA DAS</cp:lastModifiedBy>
  <dcterms:modified xsi:type="dcterms:W3CDTF">2025-06-20T16:15:34Z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01386923439A45DDA70D673E43739709_11</vt:lpwstr>
  </property>
</Properties>
</file>